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Venti — Submitted Work and Potential Impact</w:t>
      </w:r>
    </w:p>
    <w:p>
      <w:pPr>
        <w:pStyle w:val="Heading1"/>
      </w:pPr>
      <w:r>
        <w:t>Title</w:t>
      </w:r>
    </w:p>
    <w:p>
      <w:r>
        <w:t>Venti: A Unified Digital Platform for Algerian Students' Academic and Social Life</w:t>
      </w:r>
    </w:p>
    <w:p>
      <w:pPr>
        <w:pStyle w:val="Heading1"/>
      </w:pPr>
      <w:r>
        <w:t>1. Introduction</w:t>
      </w:r>
    </w:p>
    <w:p>
      <w:r>
        <w:t>Algeria's university ecosystem is rich in talent but fragmented in tools. Students are spread across Telegram, Discord, Facebook, and Google Classroom to manage their academic and extracurricular lives. Clubs, university events, and announcements are buried, mismanaged, or simply lost in noise. There is no centralized student space. Venti was created to fix this.</w:t>
      </w:r>
    </w:p>
    <w:p>
      <w:pPr>
        <w:pStyle w:val="Heading1"/>
      </w:pPr>
      <w:r>
        <w:t>1.1 The Core Problem</w:t>
      </w:r>
    </w:p>
    <w:p>
      <w:r>
        <w:t>Despite living in a digitally connected era, Algerian students face a frustrating reality: there is no centralized, trusted digital space dedicated to their academic and social life.</w:t>
        <w:br/>
        <w:br/>
        <w:t>Based on a self-conducted survey in 2024 with over 540 university students from across Algeria (IGEE Boumerdes, USTHB, Batna, Oran), over 88% reported struggling with information overload, confusion, and disconnection in their university life. Key complaints included:</w:t>
        <w:br/>
        <w:t>- 'Too many platforms, no coordination between them.'</w:t>
        <w:br/>
        <w:t>- 'My club shares news on Telegram, university uses Facebook, and classes are on Google Classroom.'</w:t>
        <w:br/>
        <w:t>- 'I missed a scholarship deadline because I didn’t check Facebook in time.'</w:t>
        <w:br/>
        <w:t>- 'There’s no place to really interact and grow with other students from across the country.'</w:t>
        <w:br/>
        <w:br/>
        <w:t>These issues are not isolated. UNESCO and global EdTech reports highlight that:</w:t>
        <w:br/>
        <w:t>- 73% of university students globally prefer digital tools to manage their education (Source: Pearson Student Report)</w:t>
        <w:br/>
        <w:t>- 81% want a more connected, interactive educational environment (Deloitte Higher Ed Survey, 2022)</w:t>
        <w:br/>
        <w:br/>
        <w:t>In Algeria specifically, over 94% of students have smartphones (ARPT 2023) and use them daily for learning, club management, or just to stay informed. But they do so on foreign, fragmented platforms with no national coordination or student-focused design.</w:t>
        <w:br/>
        <w:br/>
        <w:t>Many Algerian universities rely on outdated Facebook pages or emails, lacking engagement and visibility. Club activities disappear in scattered chats. Scholarship opportunities are announced with poor reach. Meanwhile, Algeria is pushing for digital sovereignty and knowledge-based economy, yet has no central platform to enable student potential.</w:t>
        <w:br/>
        <w:br/>
        <w:t>This is why Venti matters.</w:t>
        <w:br/>
        <w:br/>
        <w:t>Venti is not just an app. It is a scalable, Algerian-made ecosystem that merges the functions of a social network, academic assistant, opportunity hub, club platform, and gamified community — in one clean, mobile-friendly space.</w:t>
        <w:br/>
        <w:br/>
        <w:t>What makes it innovative:</w:t>
        <w:br/>
        <w:t>- Unifies what is currently spread across 4-6 platforms</w:t>
        <w:br/>
        <w:t>- Fully gamified (XP, levels, badges) to boost engagement</w:t>
        <w:br/>
        <w:t>- Built with Google Sign-In (no passwords or forms)</w:t>
        <w:br/>
        <w:t>- Designed mobile-first: fast, simple, beautiful</w:t>
        <w:br/>
        <w:t>- Students, clubs, and universities all have tailored spaces</w:t>
        <w:br/>
        <w:t>- Offers polls to gather student voice and feedback</w:t>
        <w:br/>
        <w:t>- Includes scholarship and internship announcement boards</w:t>
        <w:br/>
        <w:t>- Centralized opportunity space for students: hackathons, competitions, jobs</w:t>
        <w:br/>
        <w:t>- Dedicated section for skilled Algerian students to join national tech projects</w:t>
        <w:br/>
        <w:t>- Tracks academic and social patterns using AI for smart suggestions and student analytics</w:t>
      </w:r>
    </w:p>
    <w:p>
      <w:pPr>
        <w:pStyle w:val="Heading1"/>
      </w:pPr>
      <w:r>
        <w:t>3. Target Users</w:t>
      </w:r>
    </w:p>
    <w:p>
      <w:r>
        <w:t>- 1.8 million Algerian university students</w:t>
        <w:br/>
        <w:t>- Student clubs &amp; their members</w:t>
        <w:br/>
        <w:t>- University departments and administration</w:t>
        <w:br/>
        <w:t>- Brands who want to reach young Algerian minds</w:t>
        <w:br/>
        <w:t>- Ministries and national programs (education, employment, entrepreneurship)</w:t>
      </w:r>
    </w:p>
    <w:p>
      <w:pPr>
        <w:pStyle w:val="Heading1"/>
      </w:pPr>
      <w:r>
        <w:t>4. Core Features</w:t>
      </w:r>
    </w:p>
    <w:p>
      <w:r>
        <w:t>- Google Sign-In for access</w:t>
        <w:br/>
        <w:t>- Student profile: XP level, badges, bio, clubs</w:t>
        <w:br/>
        <w:t>- Club pages: posts, events, members, chatroom</w:t>
        <w:br/>
        <w:t>- Event system with RSVP and analytics</w:t>
        <w:br/>
        <w:t>- Poll system for feedback, votes, and participation</w:t>
        <w:br/>
        <w:t>- Notification bell for real-time engagement</w:t>
        <w:br/>
        <w:t>- University dashboard: post announcements, scholarships, internships</w:t>
        <w:br/>
        <w:t>- Opportunity board: for jobs, scholarships, bootcamps</w:t>
        <w:br/>
        <w:t>- AI-powered recommendations (clubs, events, learning paths)</w:t>
        <w:br/>
        <w:t>- National collaboration hub for skilled students (like a mission center)</w:t>
        <w:br/>
        <w:t>- Mobile-first responsive design</w:t>
      </w:r>
    </w:p>
    <w:p>
      <w:pPr>
        <w:pStyle w:val="Heading1"/>
      </w:pPr>
      <w:r>
        <w:t>5. How It Works</w:t>
      </w:r>
    </w:p>
    <w:p>
      <w:r>
        <w:t>- Built using React + Tailwind CSS (frontend)</w:t>
        <w:br/>
        <w:t>- Backend: Django REST Framework with Firebase for auth</w:t>
        <w:br/>
        <w:t>- Hosted on free deployment tools (Netlify + Render)</w:t>
        <w:br/>
        <w:t>- Designed to scale with 0 cost until critical mass is reached</w:t>
        <w:br/>
        <w:t>- Data is fully structured and exportable for analysis</w:t>
        <w:br/>
        <w:t>- AI models integrated for smart suggestions based on user engagement, skills, interests</w:t>
      </w:r>
    </w:p>
    <w:p>
      <w:pPr>
        <w:pStyle w:val="Heading1"/>
      </w:pPr>
      <w:r>
        <w:t>6. Research &amp; Development</w:t>
      </w:r>
    </w:p>
    <w:p>
      <w:r>
        <w:t>Venti was born from real student frustrations. The creator tested this idea with fellow students, club leaders, and university delegates. The UX is inspired by tools students already love (Amino, Discord, etc.) but custom-built to fit Algerian universities. It has been incubated and iterated with expert mentorship.</w:t>
        <w:br/>
        <w:br/>
        <w:t>It also answers real-world gaps: many national programs are launched with poor digital support (e.g., presidential award sites built with Flutter that lag, lack accessibility, or fail under traffic). Venti shows what a well-designed, user-first, locally developed solution can do.</w:t>
      </w:r>
    </w:p>
    <w:p>
      <w:pPr>
        <w:pStyle w:val="Heading1"/>
      </w:pPr>
      <w:r>
        <w:t>7. Potential Impact</w:t>
      </w:r>
    </w:p>
    <w:p>
      <w:r>
        <w:t>Social:</w:t>
        <w:br/>
        <w:t>- Students stay connected to clubs, events, and peers</w:t>
        <w:br/>
        <w:t>- Encourages participation, reduces drop-out risks</w:t>
        <w:br/>
        <w:t>- Builds student identity and soft skills</w:t>
        <w:br/>
        <w:t>- Creates a home for student voice (polls, feedback)</w:t>
        <w:br/>
        <w:br/>
        <w:t>Educational:</w:t>
        <w:br/>
        <w:t>- Helps universities digitize announcements and event management</w:t>
        <w:br/>
        <w:t>- Analytics for activity, club engagement, and growth</w:t>
        <w:br/>
        <w:t>- Encourages a national student merit culture via levels, badges, reputation</w:t>
        <w:br/>
        <w:br/>
        <w:t>Economic:</w:t>
        <w:br/>
        <w:t>- A future channel for Algerian startups and educational institutions</w:t>
        <w:br/>
        <w:t>- Generates job opportunities (content, club leadership, micro-influencers)</w:t>
        <w:br/>
        <w:t>- Encourages youth entrepreneurship by surfacing local initiatives and collaborators</w:t>
        <w:br/>
        <w:br/>
        <w:t>Strategic:</w:t>
        <w:br/>
        <w:t>- AI-powered engagement makes it scalable and personalized</w:t>
        <w:br/>
        <w:t>- Can become a national infrastructure for student engagement</w:t>
        <w:br/>
        <w:t>- Helps map talent across the country for national missions</w:t>
      </w:r>
    </w:p>
    <w:p>
      <w:pPr>
        <w:pStyle w:val="Heading1"/>
      </w:pPr>
      <w:r>
        <w:t>8. Alignment with National Goals</w:t>
      </w:r>
    </w:p>
    <w:p>
      <w:r>
        <w:t>Venti directly serves:</w:t>
        <w:br/>
        <w:t>- Digital transformation in education</w:t>
        <w:br/>
        <w:t>- Technology for national development</w:t>
        <w:br/>
        <w:t>- Support of youth engagement and student empowerment</w:t>
        <w:br/>
        <w:t>- Promotion of knowledge economy and social innovation</w:t>
        <w:br/>
        <w:t>- Algerian software independence and digital sovereignty</w:t>
        <w:br/>
        <w:br/>
        <w:t>It builds a fully Algerian-made, Algerian-hosted platform that reduces dependency on foreign platforms and social tools (Facebook, Telegram, etc.) for student life.</w:t>
      </w:r>
    </w:p>
    <w:p>
      <w:pPr>
        <w:pStyle w:val="Heading1"/>
      </w:pPr>
      <w:r>
        <w:t>9. Strategic Advantage</w:t>
      </w:r>
    </w:p>
    <w:p>
      <w:r>
        <w:t>Unlike other platforms:</w:t>
        <w:br/>
        <w:t>- Venti is tailored for Algeria</w:t>
        <w:br/>
        <w:t>- It combines functionality of 5+ tools into one</w:t>
        <w:br/>
        <w:t>- It supports AI-powered personalization</w:t>
        <w:br/>
        <w:t>- It connects students to national missions, not just events</w:t>
        <w:br/>
        <w:t>- It is research-backed and youth-driven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